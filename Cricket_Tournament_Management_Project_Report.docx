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Cricket Tournament Management System</w:t>
      </w:r>
    </w:p>
    <w:p>
      <w:pPr>
        <w:pStyle w:val="Heading1"/>
      </w:pPr>
      <w:r>
        <w:t>Project Title</w:t>
      </w:r>
    </w:p>
    <w:p>
      <w:r>
        <w:t>Cricket Tournament Management System</w:t>
      </w:r>
    </w:p>
    <w:p>
      <w:pPr>
        <w:pStyle w:val="Heading1"/>
      </w:pPr>
      <w:r>
        <w:t>Project Description</w:t>
      </w:r>
    </w:p>
    <w:p>
      <w:r>
        <w:t>This project is a web-based application built to manage cricket tournaments, including information about teams, players, matches, venues, and umpires. It allows users to view, insert, and manage tournament-related data in an intuitive interface.</w:t>
      </w:r>
    </w:p>
    <w:p>
      <w:r>
        <w:t>The project is built using:</w:t>
      </w:r>
    </w:p>
    <w:p>
      <w:r>
        <w:t>- Frontend: HTML, CSS, Bootstrap, JavaScript</w:t>
      </w:r>
    </w:p>
    <w:p>
      <w:r>
        <w:t>- Backend: Flask (Python)</w:t>
      </w:r>
    </w:p>
    <w:p>
      <w:r>
        <w:t>- Database: Microsoft SQL Server (via pyodbc)</w:t>
      </w:r>
    </w:p>
    <w:p>
      <w:pPr>
        <w:pStyle w:val="Heading1"/>
      </w:pPr>
      <w:r>
        <w:t>Core Functionalities</w:t>
      </w:r>
    </w:p>
    <w:p>
      <w:r>
        <w:br/>
        <w:t>Tournaments - View all tournaments and their details</w:t>
        <w:br/>
        <w:t>Teams       - View teams, add new teams, filter by tournament</w:t>
        <w:br/>
        <w:t>Players     - View all players, filter by role/nationality</w:t>
        <w:br/>
        <w:t>Matches     - View match list with tournament/team details</w:t>
        <w:br/>
        <w:t>Venues      - View all venues and their capacities, location, etc.</w:t>
        <w:br/>
        <w:t>Umpires     - View list of umpires and their officiated matches</w:t>
        <w:br/>
      </w:r>
    </w:p>
    <w:p>
      <w:pPr>
        <w:pStyle w:val="Heading1"/>
      </w:pPr>
      <w:r>
        <w:t>Entities &amp; Relationships</w:t>
      </w:r>
    </w:p>
    <w:p>
      <w:r>
        <w:br/>
        <w:t>Tournament     - Basic info like format, location, duration</w:t>
        <w:br/>
        <w:t>Team           - Team name, captain, coach, assigned tournament</w:t>
        <w:br/>
        <w:t>Player         - Player profile, team, role, batting/bowling info</w:t>
        <w:br/>
        <w:t>Match          - Date, venue, teams involved, result</w:t>
        <w:br/>
        <w:t>Performance    - Player’s individual match stats</w:t>
        <w:br/>
        <w:t>Venue          - Stadium details</w:t>
        <w:br/>
        <w:t>Umpire         - Match official info, experience</w:t>
        <w:br/>
        <w:t>Match_Umpire   - Mapping of matches to umpires with their role</w:t>
        <w:br/>
      </w:r>
    </w:p>
    <w:p>
      <w:pPr>
        <w:pStyle w:val="Heading1"/>
      </w:pPr>
      <w:r>
        <w:t>Tools &amp; Technologies Used</w:t>
      </w:r>
    </w:p>
    <w:p>
      <w:r>
        <w:br/>
        <w:t>- SQL Server Management Studio (SSMS) – for database creation and management.</w:t>
        <w:br/>
        <w:t>- Flask – lightweight backend framework.</w:t>
        <w:br/>
        <w:t>- HTML/CSS/Bootstrap – for frontend layout and styling.</w:t>
        <w:br/>
        <w:t>- Jinja2 Templates – for rendering dynamic data in pages.</w:t>
        <w:br/>
        <w:t>- pyodbc – to connect Flask with SQL Server.</w:t>
        <w:br/>
      </w:r>
    </w:p>
    <w:p>
      <w:pPr>
        <w:pStyle w:val="Heading1"/>
      </w:pPr>
      <w:r>
        <w:t>Key Features Implemented</w:t>
      </w:r>
    </w:p>
    <w:p>
      <w:r>
        <w:br/>
        <w:t>- CRUD operations for key entities (view + add)</w:t>
        <w:br/>
        <w:t>- Filtering players by role/nationality</w:t>
        <w:br/>
        <w:t>- Relational data joins (e.g., player → team, match → venue/tournament)</w:t>
        <w:br/>
        <w:t>- Clean UI with Bootstrap styling</w:t>
        <w:br/>
        <w:t>- Logical routing in Flask</w:t>
        <w:br/>
        <w:t>- Reusable base layout (base.html) with navbar</w:t>
        <w:br/>
      </w:r>
    </w:p>
    <w:p>
      <w:pPr>
        <w:pStyle w:val="Heading1"/>
      </w:pPr>
      <w:r>
        <w:t>Use Case (If Real World)</w:t>
      </w:r>
    </w:p>
    <w:p>
      <w:r>
        <w:br/>
        <w:t>While this is a class project, in a real-world setting this could be used by:</w:t>
        <w:br/>
        <w:t>- Local cricket organizers</w:t>
        <w:br/>
        <w:t>- Sports federations</w:t>
        <w:br/>
        <w:t>- Tournament committees</w:t>
        <w:br/>
        <w:t>- College/school leagues</w:t>
        <w:br/>
        <w:br/>
        <w:t>It would allow them to:</w:t>
        <w:br/>
        <w:t>- Organize fixtures</w:t>
        <w:br/>
        <w:t>- Manage team/player data</w:t>
        <w:br/>
        <w:t>- Track results and statistics</w:t>
        <w:br/>
      </w:r>
    </w:p>
    <w:p>
      <w:pPr>
        <w:pStyle w:val="Heading1"/>
      </w:pPr>
      <w:r>
        <w:t>Future Improvements (Optional Ideas)</w:t>
      </w:r>
    </w:p>
    <w:p>
      <w:r>
        <w:br/>
        <w:t>- Add login system (admin/manager access)</w:t>
        <w:br/>
        <w:t>- Add match scheduling and live scoring</w:t>
        <w:br/>
        <w:t>- Add player profile pages with aggregated stats</w:t>
        <w:br/>
        <w:t>- Export reports as PDF</w:t>
        <w:br/>
        <w:t>- Add charts for performance data</w:t>
        <w:br/>
      </w:r>
    </w:p>
    <w:p>
      <w:pPr>
        <w:pStyle w:val="Heading1"/>
      </w:pPr>
      <w:r>
        <w:t>Project Completed ✅</w:t>
      </w:r>
    </w:p>
    <w:p>
      <w:r>
        <w:t>You now have a full-stack, working Cricket Tournament Management System — ready to present.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